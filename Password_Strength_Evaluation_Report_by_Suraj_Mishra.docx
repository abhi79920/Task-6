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🔐 Password Security Evaluation Report</w:t>
      </w:r>
    </w:p>
    <w:p>
      <w:r>
        <w:t>👨‍🎓 Student Name: Suraj Mishra</w:t>
      </w:r>
    </w:p>
    <w:p>
      <w:r>
        <w:t>📅 Date: 01 July 2025</w:t>
      </w:r>
    </w:p>
    <w:p>
      <w:r>
        <w:t>📝 Task Title: Password Strength Evaluation using Online Tools</w:t>
      </w:r>
    </w:p>
    <w:p>
      <w:pPr>
        <w:pStyle w:val="Heading1"/>
      </w:pPr>
      <w:r>
        <w:t>🎯 Objective:</w:t>
      </w:r>
    </w:p>
    <w:p>
      <w:r>
        <w:t>To understand what makes a password strong and test it using online password strength checking tools.</w:t>
      </w:r>
    </w:p>
    <w:p>
      <w:pPr>
        <w:pStyle w:val="Heading1"/>
      </w:pPr>
      <w:r>
        <w:t>🔧 Tools Used:</w:t>
      </w:r>
    </w:p>
    <w:p>
      <w:r>
        <w:t>- Online Password Strength Checker: https://passwordmeter.com</w:t>
      </w:r>
    </w:p>
    <w:p>
      <w:r>
        <w:t>- Browser: Chrome</w:t>
      </w:r>
    </w:p>
    <w:p>
      <w:pPr>
        <w:pStyle w:val="Heading1"/>
      </w:pPr>
      <w:r>
        <w:t>🔤 1. Passwords Created (Varying Complexity):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S.No.</w:t>
            </w:r>
          </w:p>
        </w:tc>
        <w:tc>
          <w:tcPr>
            <w:tcW w:type="dxa" w:w="2160"/>
          </w:tcPr>
          <w:p>
            <w:r>
              <w:t>Password</w:t>
            </w:r>
          </w:p>
        </w:tc>
        <w:tc>
          <w:tcPr>
            <w:tcW w:type="dxa" w:w="2160"/>
          </w:tcPr>
          <w:p>
            <w:r>
              <w:t>Length</w:t>
            </w:r>
          </w:p>
        </w:tc>
        <w:tc>
          <w:tcPr>
            <w:tcW w:type="dxa" w:w="2160"/>
          </w:tcPr>
          <w:p>
            <w:r>
              <w:t>Complexity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suraj123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Lowercase + Numbers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Suraj@2025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Uppercase + Symbols + Num</w:t>
            </w:r>
          </w:p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P@ssW0rd123!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Mixed (All types)</w:t>
            </w:r>
          </w:p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123456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Numbers only (Very Weak)</w:t>
            </w:r>
          </w:p>
        </w:tc>
      </w:tr>
      <w:tr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Qwerty!@#2025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Strong (Keyboard pattern + Symb)</w:t>
            </w:r>
          </w:p>
        </w:tc>
      </w:tr>
      <w:tr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S@m@rth#786BHAI</w:t>
            </w:r>
          </w:p>
        </w:tc>
        <w:tc>
          <w:tcPr>
            <w:tcW w:type="dxa" w:w="2160"/>
          </w:tcPr>
          <w:p>
            <w:r>
              <w:t>15</w:t>
            </w:r>
          </w:p>
        </w:tc>
        <w:tc>
          <w:tcPr>
            <w:tcW w:type="dxa" w:w="2160"/>
          </w:tcPr>
          <w:p>
            <w:r>
              <w:t>Very Complex (Mix + Length)</w:t>
            </w:r>
          </w:p>
        </w:tc>
      </w:tr>
    </w:tbl>
    <w:p>
      <w:pPr>
        <w:pStyle w:val="Heading1"/>
      </w:pPr>
      <w:r>
        <w:t>🔍 2. Password Strength Results: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2880"/>
          </w:tcPr>
          <w:p>
            <w:r>
              <w:t>Strength Score</w:t>
            </w:r>
          </w:p>
        </w:tc>
        <w:tc>
          <w:tcPr>
            <w:tcW w:type="dxa" w:w="2880"/>
          </w:tcPr>
          <w:p>
            <w:r>
              <w:t>Tool Feedback</w:t>
            </w:r>
          </w:p>
        </w:tc>
      </w:tr>
      <w:tr>
        <w:tc>
          <w:tcPr>
            <w:tcW w:type="dxa" w:w="2880"/>
          </w:tcPr>
          <w:p>
            <w:r>
              <w:t>suraj123</w:t>
            </w:r>
          </w:p>
        </w:tc>
        <w:tc>
          <w:tcPr>
            <w:tcW w:type="dxa" w:w="2880"/>
          </w:tcPr>
          <w:p>
            <w:r>
              <w:t>Weak (35%)</w:t>
            </w:r>
          </w:p>
        </w:tc>
        <w:tc>
          <w:tcPr>
            <w:tcW w:type="dxa" w:w="2880"/>
          </w:tcPr>
          <w:p>
            <w:r>
              <w:t>Needs symbols and uppercase letters</w:t>
            </w:r>
          </w:p>
        </w:tc>
      </w:tr>
      <w:tr>
        <w:tc>
          <w:tcPr>
            <w:tcW w:type="dxa" w:w="2880"/>
          </w:tcPr>
          <w:p>
            <w:r>
              <w:t>Suraj@2025</w:t>
            </w:r>
          </w:p>
        </w:tc>
        <w:tc>
          <w:tcPr>
            <w:tcW w:type="dxa" w:w="2880"/>
          </w:tcPr>
          <w:p>
            <w:r>
              <w:t>Medium (60%)</w:t>
            </w:r>
          </w:p>
        </w:tc>
        <w:tc>
          <w:tcPr>
            <w:tcW w:type="dxa" w:w="2880"/>
          </w:tcPr>
          <w:p>
            <w:r>
              <w:t>Fair but could be longer</w:t>
            </w:r>
          </w:p>
        </w:tc>
      </w:tr>
      <w:tr>
        <w:tc>
          <w:tcPr>
            <w:tcW w:type="dxa" w:w="2880"/>
          </w:tcPr>
          <w:p>
            <w:r>
              <w:t>P@ssW0rd123!</w:t>
            </w:r>
          </w:p>
        </w:tc>
        <w:tc>
          <w:tcPr>
            <w:tcW w:type="dxa" w:w="2880"/>
          </w:tcPr>
          <w:p>
            <w:r>
              <w:t>Strong (85%)</w:t>
            </w:r>
          </w:p>
        </w:tc>
        <w:tc>
          <w:tcPr>
            <w:tcW w:type="dxa" w:w="2880"/>
          </w:tcPr>
          <w:p>
            <w:r>
              <w:t>Very good mix of characters</w:t>
            </w:r>
          </w:p>
        </w:tc>
      </w:tr>
      <w:tr>
        <w:tc>
          <w:tcPr>
            <w:tcW w:type="dxa" w:w="2880"/>
          </w:tcPr>
          <w:p>
            <w:r>
              <w:t>123456</w:t>
            </w:r>
          </w:p>
        </w:tc>
        <w:tc>
          <w:tcPr>
            <w:tcW w:type="dxa" w:w="2880"/>
          </w:tcPr>
          <w:p>
            <w:r>
              <w:t>Very Weak (10%)</w:t>
            </w:r>
          </w:p>
        </w:tc>
        <w:tc>
          <w:tcPr>
            <w:tcW w:type="dxa" w:w="2880"/>
          </w:tcPr>
          <w:p>
            <w:r>
              <w:t>Common password, easily guessable</w:t>
            </w:r>
          </w:p>
        </w:tc>
      </w:tr>
      <w:tr>
        <w:tc>
          <w:tcPr>
            <w:tcW w:type="dxa" w:w="2880"/>
          </w:tcPr>
          <w:p>
            <w:r>
              <w:t>Qwerty!@#2025</w:t>
            </w:r>
          </w:p>
        </w:tc>
        <w:tc>
          <w:tcPr>
            <w:tcW w:type="dxa" w:w="2880"/>
          </w:tcPr>
          <w:p>
            <w:r>
              <w:t>Strong (80%)</w:t>
            </w:r>
          </w:p>
        </w:tc>
        <w:tc>
          <w:tcPr>
            <w:tcW w:type="dxa" w:w="2880"/>
          </w:tcPr>
          <w:p>
            <w:r>
              <w:t>Good use of pattern + special chars</w:t>
            </w:r>
          </w:p>
        </w:tc>
      </w:tr>
      <w:tr>
        <w:tc>
          <w:tcPr>
            <w:tcW w:type="dxa" w:w="2880"/>
          </w:tcPr>
          <w:p>
            <w:r>
              <w:t>S@m@rth#786BHAI</w:t>
            </w:r>
          </w:p>
        </w:tc>
        <w:tc>
          <w:tcPr>
            <w:tcW w:type="dxa" w:w="2880"/>
          </w:tcPr>
          <w:p>
            <w:r>
              <w:t>Very Strong (95%)</w:t>
            </w:r>
          </w:p>
        </w:tc>
        <w:tc>
          <w:tcPr>
            <w:tcW w:type="dxa" w:w="2880"/>
          </w:tcPr>
          <w:p>
            <w:r>
              <w:t>Excellent, secure and unique</w:t>
            </w:r>
          </w:p>
        </w:tc>
      </w:tr>
    </w:tbl>
    <w:p>
      <w:pPr>
        <w:pStyle w:val="Heading1"/>
      </w:pPr>
      <w:r>
        <w:t>📘 3. What Makes a Password Strong?</w:t>
      </w:r>
    </w:p>
    <w:p>
      <w:pPr>
        <w:pStyle w:val="ListBullet"/>
      </w:pPr>
      <w:r>
        <w:t>✅ Long length (12+ characters)</w:t>
      </w:r>
    </w:p>
    <w:p>
      <w:pPr>
        <w:pStyle w:val="ListBullet"/>
      </w:pPr>
      <w:r>
        <w:t>✅ Use of uppercase + lowercase + numbers + symbols</w:t>
      </w:r>
    </w:p>
    <w:p>
      <w:pPr>
        <w:pStyle w:val="ListBullet"/>
      </w:pPr>
      <w:r>
        <w:t>✅ Avoid dictionary words, names, dates</w:t>
      </w:r>
    </w:p>
    <w:p>
      <w:pPr>
        <w:pStyle w:val="ListBullet"/>
      </w:pPr>
      <w:r>
        <w:t>✅ No repetition or keyboard patterns (e.g., 'asdf')</w:t>
      </w:r>
    </w:p>
    <w:p>
      <w:pPr>
        <w:pStyle w:val="ListBullet"/>
      </w:pPr>
      <w:r>
        <w:t>✅ Completely unique for each account</w:t>
      </w:r>
    </w:p>
    <w:p>
      <w:pPr>
        <w:pStyle w:val="Heading1"/>
      </w:pPr>
      <w:r>
        <w:t>💡 4. Best Practices Learned:</w:t>
      </w:r>
    </w:p>
    <w:p>
      <w:pPr>
        <w:pStyle w:val="ListBullet"/>
      </w:pPr>
      <w:r>
        <w:t>✔️ Use at least 12–16 characters</w:t>
      </w:r>
    </w:p>
    <w:p>
      <w:pPr>
        <w:pStyle w:val="ListBullet"/>
      </w:pPr>
      <w:r>
        <w:t>✔️ Mix of uppercase, lowercase, numbers, and symbols</w:t>
      </w:r>
    </w:p>
    <w:p>
      <w:pPr>
        <w:pStyle w:val="ListBullet"/>
      </w:pPr>
      <w:r>
        <w:t>✔️ Don’t use real names, DOBs, or “password123”</w:t>
      </w:r>
    </w:p>
    <w:p>
      <w:pPr>
        <w:pStyle w:val="ListBullet"/>
      </w:pPr>
      <w:r>
        <w:t>✔️ Use password managers for generating and storing passwords</w:t>
      </w:r>
    </w:p>
    <w:p>
      <w:pPr>
        <w:pStyle w:val="ListBullet"/>
      </w:pPr>
      <w:r>
        <w:t>✔️ Enable 2FA (Two-Factor Authentication) where possible</w:t>
      </w:r>
    </w:p>
    <w:p>
      <w:pPr>
        <w:pStyle w:val="Heading1"/>
      </w:pPr>
      <w:r>
        <w:t>⚔️ 5. Common Password Attacks: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Attack Type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Brute Force</w:t>
            </w:r>
          </w:p>
        </w:tc>
        <w:tc>
          <w:tcPr>
            <w:tcW w:type="dxa" w:w="4320"/>
          </w:tcPr>
          <w:p>
            <w:r>
              <w:t>Tries all combinations until the correct one is found. Very slow on strong passwords.</w:t>
            </w:r>
          </w:p>
        </w:tc>
      </w:tr>
      <w:tr>
        <w:tc>
          <w:tcPr>
            <w:tcW w:type="dxa" w:w="4320"/>
          </w:tcPr>
          <w:p>
            <w:r>
              <w:t>Dictionary Attack</w:t>
            </w:r>
          </w:p>
        </w:tc>
        <w:tc>
          <w:tcPr>
            <w:tcW w:type="dxa" w:w="4320"/>
          </w:tcPr>
          <w:p>
            <w:r>
              <w:t>Uses a list of common passwords/words. Fast if password is weak.</w:t>
            </w:r>
          </w:p>
        </w:tc>
      </w:tr>
      <w:tr>
        <w:tc>
          <w:tcPr>
            <w:tcW w:type="dxa" w:w="4320"/>
          </w:tcPr>
          <w:p>
            <w:r>
              <w:t>Phishing</w:t>
            </w:r>
          </w:p>
        </w:tc>
        <w:tc>
          <w:tcPr>
            <w:tcW w:type="dxa" w:w="4320"/>
          </w:tcPr>
          <w:p>
            <w:r>
              <w:t>Tricks you into revealing your password. Doesn’t depend on complexity.</w:t>
            </w:r>
          </w:p>
        </w:tc>
      </w:tr>
    </w:tbl>
    <w:p>
      <w:pPr>
        <w:pStyle w:val="Heading1"/>
      </w:pPr>
      <w:r>
        <w:t>🔐 6. How Complexity Affects Security:</w:t>
      </w:r>
    </w:p>
    <w:p>
      <w:r>
        <w:t>• A password with just lowercase letters (e.g., 'suraj') can be cracked in seconds.</w:t>
        <w:br/>
        <w:t>• A strong password like 'S@m@rth#786BHAI' can take billions of years to crack via brute force.</w:t>
        <w:br/>
        <w:t>• More complexity = exponentially more time to break.</w:t>
      </w:r>
    </w:p>
    <w:p>
      <w:pPr>
        <w:pStyle w:val="Heading1"/>
      </w:pPr>
      <w:r>
        <w:t>✅ Final Outcome:</w:t>
      </w:r>
    </w:p>
    <w:p>
      <w:r>
        <w:t>I understood how password complexity directly improves security. By using a mix of characters, increasing length, and avoiding common patterns, passwords can be made extremely hard to guess or break.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